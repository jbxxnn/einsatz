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Dienstverleningscontract – Einsatz Platform</w:t>
      </w:r>
    </w:p>
    <w:p>
      <w:r>
        <w:rPr>
          <w:sz w:val="22"/>
        </w:rPr>
        <w:t>Opdrachtgever:</w:t>
        <w:br/>
        <w:t>[Bedrijfsnaam opdrachtgever]</w:t>
        <w:br/>
        <w:t>[Contactpersoon]</w:t>
        <w:br/>
        <w:t>[Adres]</w:t>
        <w:br/>
        <w:t>KvK: [KvK-nummer]</w:t>
      </w:r>
    </w:p>
    <w:p>
      <w:r>
        <w:rPr>
          <w:sz w:val="22"/>
        </w:rPr>
        <w:t>Opdrachtnemer (freelancer):</w:t>
        <w:br/>
        <w:t>[Naam freelancer]</w:t>
        <w:br/>
        <w:t>[Woonplaats]</w:t>
        <w:br/>
        <w:t>KVK / btw: [KVK / btw-nummer]</w:t>
      </w:r>
    </w:p>
    <w:p>
      <w:pPr>
        <w:pStyle w:val="Heading2"/>
      </w:pPr>
      <w:r>
        <w:t>Opdrachtgegevens</w:t>
      </w:r>
    </w:p>
    <w:p>
      <w:r>
        <w:rPr>
          <w:sz w:val="22"/>
        </w:rPr>
        <w:t>Datum van uitvoering: [Datum]</w:t>
      </w:r>
    </w:p>
    <w:p>
      <w:r>
        <w:rPr>
          <w:sz w:val="22"/>
        </w:rPr>
        <w:t>Tijdstip: [Starttijd] – [Eindtijd]</w:t>
      </w:r>
    </w:p>
    <w:p>
      <w:r>
        <w:rPr>
          <w:sz w:val="22"/>
        </w:rPr>
        <w:t>Locatie: [Adres]</w:t>
      </w:r>
    </w:p>
    <w:p>
      <w:r>
        <w:rPr>
          <w:sz w:val="22"/>
        </w:rPr>
        <w:t>Jobtype: [Jobtype]</w:t>
      </w:r>
    </w:p>
    <w:p>
      <w:r>
        <w:rPr>
          <w:sz w:val="22"/>
        </w:rPr>
        <w:t>Omschrijving werkzaamheden: [Omschrijving werkzaamheden]</w:t>
      </w:r>
    </w:p>
    <w:p>
      <w:r>
        <w:rPr>
          <w:sz w:val="22"/>
        </w:rPr>
        <w:t>Uurtarief: € [Tarief]</w:t>
      </w:r>
    </w:p>
    <w:p>
      <w:r>
        <w:rPr>
          <w:sz w:val="22"/>
        </w:rPr>
        <w:t>Aantal uren: [Aantal uren]</w:t>
      </w:r>
    </w:p>
    <w:p>
      <w:r>
        <w:rPr>
          <w:sz w:val="22"/>
        </w:rPr>
        <w:t>Totale vergoeding: € [Bedrag]</w:t>
      </w:r>
    </w:p>
    <w:p>
      <w:pPr>
        <w:pStyle w:val="Heading2"/>
      </w:pPr>
      <w:r>
        <w:t>1. Relatie tussen partijen</w:t>
      </w:r>
    </w:p>
    <w:p>
      <w:r>
        <w:rPr>
          <w:sz w:val="22"/>
        </w:rPr>
        <w:t>1.1 De opdrachtnemer voert deze opdracht uit als zelfstandig ondernemer.</w:t>
      </w:r>
    </w:p>
    <w:p>
      <w:r>
        <w:rPr>
          <w:sz w:val="22"/>
        </w:rPr>
        <w:t>1.2 Deze overeenkomst is géén arbeidsovereenkomst in de zin van artikel 7:610 BW.</w:t>
      </w:r>
    </w:p>
    <w:p>
      <w:r>
        <w:rPr>
          <w:sz w:val="22"/>
        </w:rPr>
        <w:t>1.3 De opdrachtnemer draagt zelfstandig zorg voor belastingen, sociale premies, verzekering en andere verplichtingen.</w:t>
      </w:r>
    </w:p>
    <w:p>
      <w:pPr>
        <w:pStyle w:val="Heading2"/>
      </w:pPr>
      <w:r>
        <w:t>2. Aansprakelijkheid &amp; uitvoering</w:t>
      </w:r>
    </w:p>
    <w:p>
      <w:r>
        <w:rPr>
          <w:sz w:val="22"/>
        </w:rPr>
        <w:t>2.1 De opdrachtnemer is zelf verantwoordelijk voor de uitvoering van het werk, tenzij vervanging uitdrukkelijk toegestaan is.</w:t>
      </w:r>
    </w:p>
    <w:p>
      <w:r>
        <w:rPr>
          <w:sz w:val="22"/>
        </w:rPr>
        <w:t>2.2 Eventuele schade als gevolg van wanprestatie is voor rekening van de opdrachtnemer, tenzij anders overeengekomen.</w:t>
      </w:r>
    </w:p>
    <w:p>
      <w:r>
        <w:rPr>
          <w:sz w:val="22"/>
        </w:rPr>
        <w:t>2.3 De opdrachtgever voorziet indien nodig in toegang, instructie of materialen (indien van toepassing).</w:t>
      </w:r>
    </w:p>
    <w:p>
      <w:pPr>
        <w:pStyle w:val="Heading2"/>
      </w:pPr>
      <w:r>
        <w:t>3. Betaling</w:t>
      </w:r>
    </w:p>
    <w:p>
      <w:r>
        <w:rPr>
          <w:sz w:val="22"/>
        </w:rPr>
        <w:t>3.1 Betaling van de overeengekomen vergoeding vindt plaats via het Einsatz-platform binnen [X] werkdagen na uitvoering.</w:t>
      </w:r>
    </w:p>
    <w:p>
      <w:r>
        <w:rPr>
          <w:sz w:val="22"/>
        </w:rPr>
        <w:t>3.2 Bij uitblijven van betaling treedt Einsatz slechts op als bemiddelaar en niet als partij.</w:t>
      </w:r>
    </w:p>
    <w:p>
      <w:pPr>
        <w:pStyle w:val="Heading2"/>
      </w:pPr>
      <w:r>
        <w:t>4. DBA-check (optioneel)</w:t>
      </w:r>
    </w:p>
    <w:p>
      <w:r>
        <w:rPr>
          <w:sz w:val="22"/>
        </w:rPr>
        <w:t>4.1 Bij deze opdracht is [wel/niet] een DBA-check uitgevoerd.</w:t>
      </w:r>
    </w:p>
    <w:p>
      <w:r>
        <w:rPr>
          <w:sz w:val="22"/>
        </w:rPr>
        <w:t>4.2 Indien een DBA-check is uitgevoerd, is deze als bijlage bij dit contract gevoegd met een totaalscore van [X] punten, resulterend in de kwalificatie: [✅ Zelfstandig | ⚠️ Twijfel | ❌ Schijnzelfstandigheid]</w:t>
      </w:r>
    </w:p>
    <w:p>
      <w:r>
        <w:rPr>
          <w:sz w:val="22"/>
        </w:rPr>
        <w:t>4.3 Deze DBA-check is uitsluitend een hulpmiddel en biedt geen garantie of vrijwaring. Partijen blijven zelf verantwoordelijk voor een juiste kwalificatie van hun samenwerking.</w:t>
      </w:r>
    </w:p>
    <w:p>
      <w:pPr>
        <w:pStyle w:val="Heading2"/>
      </w:pPr>
      <w:r>
        <w:t>5. Slotbepalingen</w:t>
      </w:r>
    </w:p>
    <w:p>
      <w:r>
        <w:rPr>
          <w:sz w:val="22"/>
        </w:rPr>
        <w:t>5.1 Eventuele wijzigingen op dit contract dienen schriftelijk te worden vastgelegd.</w:t>
      </w:r>
    </w:p>
    <w:p>
      <w:r>
        <w:rPr>
          <w:sz w:val="22"/>
        </w:rPr>
        <w:t>5.2 Op deze overeenkomst is Nederlands recht van toepassing.</w:t>
      </w:r>
    </w:p>
    <w:p>
      <w:r>
        <w:rPr>
          <w:sz w:val="22"/>
        </w:rPr>
        <w:t>5.3 Partijen verklaren deze overeenkomst te zijn aangegaan uit vrije wil en kennis te hebben genomen van de inhoud.</w:t>
      </w:r>
    </w:p>
    <w:p>
      <w:r>
        <w:br/>
        <w:t>[Plaats], [Datum]</w:t>
      </w:r>
    </w:p>
    <w:p>
      <w:r>
        <w:br/>
        <w:t>Namens opdrachtgever:</w:t>
        <w:br/>
        <w:t>[Naam + handtekening]</w:t>
      </w:r>
    </w:p>
    <w:p>
      <w:r>
        <w:br/>
        <w:t>Namens opdrachtnemer (freelancer):</w:t>
        <w:br/>
        <w:t>[Naam + handtekening]</w:t>
      </w:r>
    </w:p>
    <w:p>
      <w:r>
        <w:br/>
        <w:t>Bijlage (optioneel):</w:t>
        <w:br/>
        <w:t>DBA-checkrapport Einsatz – versie dd. [datum]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